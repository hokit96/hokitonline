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754683">
        <w:tc>
          <w:tcPr>
            <w:tcW w:w="9576" w:type="dxa"/>
          </w:tcPr>
          <w:p w:rsidR="00754683" w:rsidRDefault="0075468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58B6C0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12196DB2141147368B5108801A94A067"/>
        </w:placeholder>
        <w:docPartList>
          <w:docPartGallery w:val="Quick Parts"/>
          <w:docPartCategory w:val=" Resume Name"/>
        </w:docPartList>
      </w:sdtPr>
      <w:sdtEndPr/>
      <w:sdtContent>
        <w:p w:rsidR="00754683" w:rsidRDefault="0075468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58B6C0" w:themeColor="accent2"/>
              <w:left w:val="single" w:sz="6" w:space="0" w:color="58B6C0" w:themeColor="accent2"/>
              <w:bottom w:val="single" w:sz="6" w:space="0" w:color="58B6C0" w:themeColor="accent2"/>
              <w:right w:val="single" w:sz="6" w:space="0" w:color="58B6C0" w:themeColor="accent2"/>
              <w:insideH w:val="single" w:sz="6" w:space="0" w:color="58B6C0" w:themeColor="accent2"/>
              <w:insideV w:val="single" w:sz="6" w:space="0" w:color="58B6C0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7"/>
            <w:gridCol w:w="8997"/>
          </w:tblGrid>
          <w:tr w:rsidR="00754683">
            <w:trPr>
              <w:jc w:val="center"/>
            </w:trPr>
            <w:tc>
              <w:tcPr>
                <w:tcW w:w="365" w:type="dxa"/>
                <w:shd w:val="clear" w:color="auto" w:fill="58B6C0" w:themeFill="accent2"/>
              </w:tcPr>
              <w:p w:rsidR="00754683" w:rsidRDefault="0075468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54683" w:rsidRDefault="00C55312">
                <w:pPr>
                  <w:pStyle w:val="PersonalName"/>
                </w:pPr>
                <w:r>
                  <w:rPr>
                    <w:color w:val="398E98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E6271D20803499FA96435E68ADC836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C3ABE">
                      <w:t>NG HO KIT</w:t>
                    </w:r>
                  </w:sdtContent>
                </w:sdt>
              </w:p>
              <w:p w:rsidR="00754683" w:rsidRDefault="002C3ABE">
                <w:pPr>
                  <w:pStyle w:val="AddressText"/>
                  <w:spacing w:line="240" w:lineRule="auto"/>
                </w:pPr>
                <w:r>
                  <w:t>9, Jalan Permai 7, Kota Pendamar, 42000, Pelabuhan Klang, Selangor</w:t>
                </w:r>
              </w:p>
              <w:p w:rsidR="00754683" w:rsidRDefault="00C55312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2C3ABE">
                  <w:t>019-2695889 [Celcom]</w:t>
                </w:r>
              </w:p>
              <w:p w:rsidR="002C3ABE" w:rsidRDefault="002C3ABE">
                <w:pPr>
                  <w:pStyle w:val="AddressText"/>
                  <w:spacing w:line="240" w:lineRule="auto"/>
                </w:pPr>
                <w:r>
                  <w:t>011-26364536 [DiGi]</w:t>
                </w:r>
              </w:p>
              <w:p w:rsidR="002C3ABE" w:rsidRDefault="002C3ABE" w:rsidP="002C3ABE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9" w:history="1">
                  <w:r w:rsidRPr="001566C9">
                    <w:rPr>
                      <w:rStyle w:val="Hyperlink"/>
                    </w:rPr>
                    <w:t>hokit96@live.com</w:t>
                  </w:r>
                </w:hyperlink>
                <w:r>
                  <w:t xml:space="preserve">, </w:t>
                </w:r>
                <w:hyperlink r:id="rId10" w:history="1">
                  <w:r w:rsidRPr="001566C9">
                    <w:rPr>
                      <w:rStyle w:val="Hyperlink"/>
                    </w:rPr>
                    <w:t>hokit96@gmail.com</w:t>
                  </w:r>
                </w:hyperlink>
              </w:p>
              <w:p w:rsidR="002C3ABE" w:rsidRPr="002C3ABE" w:rsidRDefault="00C55312" w:rsidP="002C3ABE">
                <w:pPr>
                  <w:pStyle w:val="AddressText"/>
                  <w:spacing w:line="240" w:lineRule="auto"/>
                </w:pPr>
                <w:r>
                  <w:t xml:space="preserve">Website: </w:t>
                </w:r>
                <w:hyperlink r:id="rId11" w:history="1">
                  <w:r w:rsidR="002C3ABE" w:rsidRPr="001566C9">
                    <w:rPr>
                      <w:rStyle w:val="Hyperlink"/>
                    </w:rPr>
                    <w:t>http://hokit.online</w:t>
                  </w:r>
                </w:hyperlink>
              </w:p>
            </w:tc>
          </w:tr>
        </w:tbl>
        <w:p w:rsidR="00754683" w:rsidRDefault="003B54EF">
          <w:pPr>
            <w:pStyle w:val="NoSpacing"/>
          </w:pPr>
        </w:p>
      </w:sdtContent>
    </w:sdt>
    <w:p w:rsidR="00754683" w:rsidRDefault="00754683">
      <w:pPr>
        <w:pStyle w:val="NoSpacing"/>
      </w:pPr>
    </w:p>
    <w:tbl>
      <w:tblPr>
        <w:tblW w:w="5000" w:type="pct"/>
        <w:jc w:val="center"/>
        <w:tblBorders>
          <w:top w:val="single" w:sz="6" w:space="0" w:color="7FC0DB" w:themeColor="accent1" w:themeTint="99"/>
          <w:left w:val="single" w:sz="6" w:space="0" w:color="7FC0DB" w:themeColor="accent1" w:themeTint="99"/>
          <w:bottom w:val="single" w:sz="6" w:space="0" w:color="7FC0DB" w:themeColor="accent1" w:themeTint="99"/>
          <w:right w:val="single" w:sz="6" w:space="0" w:color="7FC0DB" w:themeColor="accent1" w:themeTint="99"/>
          <w:insideH w:val="single" w:sz="6" w:space="0" w:color="7FC0DB" w:themeColor="accent1" w:themeTint="99"/>
          <w:insideV w:val="single" w:sz="6" w:space="0" w:color="7FC0DB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754683">
        <w:trPr>
          <w:jc w:val="center"/>
        </w:trPr>
        <w:tc>
          <w:tcPr>
            <w:tcW w:w="365" w:type="dxa"/>
            <w:shd w:val="clear" w:color="auto" w:fill="7FC0DB" w:themeFill="accent1" w:themeFillTint="99"/>
          </w:tcPr>
          <w:p w:rsidR="00754683" w:rsidRDefault="0075468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54683" w:rsidRDefault="00C55312">
            <w:pPr>
              <w:pStyle w:val="Section"/>
            </w:pPr>
            <w:r>
              <w:t>Objectives</w:t>
            </w:r>
          </w:p>
          <w:p w:rsidR="00754683" w:rsidRDefault="006E776D">
            <w:pPr>
              <w:pStyle w:val="SubsectionText"/>
            </w:pPr>
            <w:r>
              <w:t>To apply for the position in</w:t>
            </w:r>
            <w:r w:rsidR="00552249">
              <w:t xml:space="preserve"> your company. </w:t>
            </w:r>
          </w:p>
          <w:p w:rsidR="00754683" w:rsidRDefault="00C55312">
            <w:pPr>
              <w:pStyle w:val="Section"/>
            </w:pPr>
            <w:r>
              <w:t>Education</w:t>
            </w:r>
          </w:p>
          <w:p w:rsidR="00754683" w:rsidRDefault="002C3ABE">
            <w:pPr>
              <w:pStyle w:val="Subsection"/>
              <w:spacing w:after="0"/>
              <w:rPr>
                <w:b w:val="0"/>
              </w:rPr>
            </w:pPr>
            <w:r>
              <w:t>Diploma in Information and Communication Technology specialism in Software Engineering</w:t>
            </w:r>
            <w:r w:rsidR="00C55312">
              <w:rPr>
                <w:b w:val="0"/>
              </w:rPr>
              <w:t xml:space="preserve"> (</w:t>
            </w:r>
            <w:r>
              <w:rPr>
                <w:b w:val="0"/>
              </w:rPr>
              <w:t>May 2014 – May 2016</w:t>
            </w:r>
            <w:r w:rsidR="00C55312">
              <w:rPr>
                <w:b w:val="0"/>
              </w:rPr>
              <w:t>)</w:t>
            </w:r>
            <w:r w:rsidR="006E48E0">
              <w:rPr>
                <w:b w:val="0"/>
              </w:rPr>
              <w:t xml:space="preserve"> – Asia Pacific University</w:t>
            </w:r>
          </w:p>
          <w:p w:rsidR="00754683" w:rsidRDefault="006E48E0" w:rsidP="00EB102F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Accomplished Diploma with CGPA of XX.XX (Semester 4)</w:t>
            </w:r>
          </w:p>
          <w:p w:rsidR="00EB102F" w:rsidRDefault="00EB102F" w:rsidP="00EB102F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bookmarkStart w:id="0" w:name="_GoBack"/>
            <w:bookmarkEnd w:id="0"/>
          </w:p>
          <w:p w:rsidR="00754683" w:rsidRDefault="00C55312">
            <w:pPr>
              <w:pStyle w:val="Section"/>
              <w:spacing w:after="0"/>
            </w:pPr>
            <w:r>
              <w:t>Experience</w:t>
            </w:r>
          </w:p>
          <w:p w:rsidR="00754683" w:rsidRDefault="002C3ABE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Technician</w:t>
            </w:r>
            <w:r w:rsidR="00C55312">
              <w:rPr>
                <w:rStyle w:val="SubsectionDateChar"/>
              </w:rPr>
              <w:t xml:space="preserve"> (</w:t>
            </w:r>
            <w:r w:rsidR="007239A4">
              <w:rPr>
                <w:rStyle w:val="SubsectionDateChar"/>
              </w:rPr>
              <w:t>October 2012</w:t>
            </w:r>
            <w:r w:rsidR="00C55312">
              <w:rPr>
                <w:rStyle w:val="SubsectionDateChar"/>
              </w:rPr>
              <w:t xml:space="preserve"> –</w:t>
            </w:r>
            <w:r w:rsidR="007239A4">
              <w:rPr>
                <w:rStyle w:val="SubsectionDateChar"/>
              </w:rPr>
              <w:t xml:space="preserve"> December 2012</w:t>
            </w:r>
            <w:r w:rsidR="00C55312">
              <w:rPr>
                <w:rStyle w:val="SubsectionDateChar"/>
              </w:rPr>
              <w:t>)</w:t>
            </w:r>
          </w:p>
          <w:p w:rsidR="00754683" w:rsidRDefault="003B54EF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9F812B07903D49B8A42BEA93B5F9773C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2C3ABE">
                  <w:rPr>
                    <w:rStyle w:val="SubsectionDateChar"/>
                  </w:rPr>
                  <w:t>Thiam Lee Tyres Sdn. Bhd.</w:t>
                </w:r>
              </w:sdtContent>
            </w:sdt>
          </w:p>
          <w:p w:rsidR="00754683" w:rsidRDefault="002C3ABE">
            <w:pPr>
              <w:pStyle w:val="SubsectionText"/>
            </w:pPr>
            <w:r>
              <w:t xml:space="preserve">Change tires, vehicles alignment, patch tires. </w:t>
            </w:r>
          </w:p>
          <w:p w:rsidR="002C3ABE" w:rsidRDefault="002C3ABE" w:rsidP="002C3ABE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Part Time Admin Clerk</w:t>
            </w:r>
            <w:r>
              <w:rPr>
                <w:rStyle w:val="SubsectionDateChar"/>
              </w:rPr>
              <w:t xml:space="preserve"> (</w:t>
            </w:r>
            <w:r w:rsidR="007239A4">
              <w:rPr>
                <w:rStyle w:val="SubsectionDateChar"/>
              </w:rPr>
              <w:t>January 2014</w:t>
            </w:r>
            <w:r>
              <w:rPr>
                <w:rStyle w:val="SubsectionDateChar"/>
              </w:rPr>
              <w:t xml:space="preserve"> –</w:t>
            </w:r>
            <w:r w:rsidR="007239A4">
              <w:rPr>
                <w:rStyle w:val="SubsectionDateChar"/>
              </w:rPr>
              <w:t xml:space="preserve"> December 2014</w:t>
            </w:r>
            <w:r>
              <w:rPr>
                <w:rStyle w:val="SubsectionDateChar"/>
              </w:rPr>
              <w:t>)</w:t>
            </w:r>
          </w:p>
          <w:p w:rsidR="002C3ABE" w:rsidRDefault="003B54EF" w:rsidP="002C3ABE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1210761843"/>
                <w:placeholder>
                  <w:docPart w:val="80A30DD3EFF6432D9DC94392BE6EF6B1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552249">
                  <w:rPr>
                    <w:rStyle w:val="SubsectionDateChar"/>
                  </w:rPr>
                  <w:t>JK Engineering &amp; Trading Sdn. Bhd.</w:t>
                </w:r>
              </w:sdtContent>
            </w:sdt>
            <w:r w:rsidR="002C3ABE">
              <w:t xml:space="preserve"> </w:t>
            </w:r>
          </w:p>
          <w:p w:rsidR="002C3ABE" w:rsidRDefault="00552249" w:rsidP="002C3ABE">
            <w:pPr>
              <w:pStyle w:val="SubsectionText"/>
            </w:pPr>
            <w:r>
              <w:t xml:space="preserve">Handle calls, data entry and make order. </w:t>
            </w:r>
          </w:p>
          <w:p w:rsidR="00CE43CA" w:rsidRDefault="00CE43CA" w:rsidP="00CE43CA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IT Intern</w:t>
            </w:r>
            <w:r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16</w:t>
            </w:r>
            <w:r w:rsidRPr="00CE43CA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May 2016</w:t>
            </w:r>
            <w:r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 xml:space="preserve"> 16</w:t>
            </w:r>
            <w:r w:rsidRPr="00CE43CA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December 2016</w:t>
            </w:r>
            <w:r>
              <w:rPr>
                <w:rStyle w:val="SubsectionDateChar"/>
              </w:rPr>
              <w:t>)</w:t>
            </w:r>
          </w:p>
          <w:p w:rsidR="00CE43CA" w:rsidRDefault="00CE43CA" w:rsidP="00CE43CA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684869022"/>
                <w:placeholder>
                  <w:docPart w:val="6117703238B04D8986B10D87537BDA5E"/>
                </w:placeholder>
              </w:sdtPr>
              <w:sdtContent>
                <w:r>
                  <w:rPr>
                    <w:rStyle w:val="SubsectionDateChar"/>
                  </w:rPr>
                  <w:t xml:space="preserve">Daihatsu (M) Sdn. Bhd. </w:t>
                </w:r>
              </w:sdtContent>
            </w:sdt>
            <w:r>
              <w:t xml:space="preserve"> </w:t>
            </w:r>
          </w:p>
          <w:p w:rsidR="002C3ABE" w:rsidRDefault="00CE43CA">
            <w:pPr>
              <w:pStyle w:val="SubsectionText"/>
            </w:pPr>
            <w:r>
              <w:t>IT supports, monitor servers, provide helpdesk support, submit tickets for IT supports</w:t>
            </w:r>
          </w:p>
          <w:p w:rsidR="00754683" w:rsidRDefault="00C55312">
            <w:pPr>
              <w:pStyle w:val="Section"/>
            </w:pPr>
            <w:r>
              <w:t>Skills</w:t>
            </w:r>
          </w:p>
          <w:p w:rsidR="002C3ABE" w:rsidRDefault="002C3ABE" w:rsidP="00552249">
            <w:pPr>
              <w:pStyle w:val="ListBullet"/>
            </w:pPr>
            <w:r>
              <w:t>Basic C Programming</w:t>
            </w:r>
            <w:r w:rsidR="00552249">
              <w:t>, Java, MySQL, Microsoft SQL Server, Visual Basic .NET, web development skill (HTML, CSS and JavaScript), Polymer Framework and Bootstrap Framework.</w:t>
            </w:r>
          </w:p>
          <w:p w:rsidR="00552249" w:rsidRDefault="00552249" w:rsidP="00552249">
            <w:pPr>
              <w:pStyle w:val="ListBullet"/>
            </w:pPr>
            <w:r>
              <w:t>Basic computing skills (Microsoft Offices, Google Docs)</w:t>
            </w:r>
          </w:p>
          <w:p w:rsidR="002C3ABE" w:rsidRDefault="002C3ABE" w:rsidP="002C3AB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C3ABE" w:rsidRDefault="002C3ABE" w:rsidP="002C3ABE">
            <w:pPr>
              <w:pStyle w:val="Section"/>
            </w:pPr>
            <w:r>
              <w:t>Language</w:t>
            </w:r>
          </w:p>
          <w:p w:rsidR="002C3ABE" w:rsidRDefault="002C3ABE" w:rsidP="002C3ABE">
            <w:pPr>
              <w:pStyle w:val="ListBullet"/>
            </w:pPr>
            <w:r>
              <w:t>English</w:t>
            </w:r>
            <w:r w:rsidR="006E776D">
              <w:t xml:space="preserve"> (able to speak, write and listen)</w:t>
            </w:r>
          </w:p>
          <w:p w:rsidR="002C3ABE" w:rsidRDefault="002C3ABE" w:rsidP="002C3ABE">
            <w:pPr>
              <w:pStyle w:val="ListBullet"/>
            </w:pPr>
            <w:r>
              <w:t>Mandarin</w:t>
            </w:r>
            <w:r w:rsidR="006E776D">
              <w:t xml:space="preserve"> (able to speak and listen)</w:t>
            </w:r>
          </w:p>
          <w:p w:rsidR="002C3ABE" w:rsidRDefault="002C3ABE" w:rsidP="002C3ABE">
            <w:pPr>
              <w:pStyle w:val="ListBullet"/>
            </w:pPr>
            <w:r>
              <w:t>Bahasa Malaysia</w:t>
            </w:r>
            <w:r w:rsidR="006E776D">
              <w:t xml:space="preserve"> (able to speak, write and listen)</w:t>
            </w:r>
          </w:p>
          <w:p w:rsidR="002C3ABE" w:rsidRDefault="002C3ABE" w:rsidP="002C3AB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754683" w:rsidRDefault="0075468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4683">
        <w:trPr>
          <w:trHeight w:val="576"/>
        </w:trPr>
        <w:tc>
          <w:tcPr>
            <w:tcW w:w="9576" w:type="dxa"/>
          </w:tcPr>
          <w:p w:rsidR="00754683" w:rsidRDefault="00754683">
            <w:pPr>
              <w:spacing w:after="0" w:line="240" w:lineRule="auto"/>
            </w:pPr>
          </w:p>
        </w:tc>
      </w:tr>
    </w:tbl>
    <w:p w:rsidR="00754683" w:rsidRDefault="00754683"/>
    <w:p w:rsidR="00754683" w:rsidRDefault="00754683"/>
    <w:sectPr w:rsidR="00754683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4EF" w:rsidRDefault="003B54EF">
      <w:pPr>
        <w:spacing w:after="0" w:line="240" w:lineRule="auto"/>
      </w:pPr>
      <w:r>
        <w:separator/>
      </w:r>
    </w:p>
  </w:endnote>
  <w:endnote w:type="continuationSeparator" w:id="0">
    <w:p w:rsidR="003B54EF" w:rsidRDefault="003B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FooterLeft"/>
    </w:pPr>
    <w:r>
      <w:rPr>
        <w:color w:val="ABDADF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B102F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FooterRight"/>
    </w:pPr>
    <w:r>
      <w:rPr>
        <w:color w:val="ABDADF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E43CA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4EF" w:rsidRDefault="003B54EF">
      <w:pPr>
        <w:spacing w:after="0" w:line="240" w:lineRule="auto"/>
      </w:pPr>
      <w:r>
        <w:separator/>
      </w:r>
    </w:p>
  </w:footnote>
  <w:footnote w:type="continuationSeparator" w:id="0">
    <w:p w:rsidR="003B54EF" w:rsidRDefault="003B5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HeaderLeft"/>
      <w:jc w:val="right"/>
    </w:pPr>
    <w:r>
      <w:rPr>
        <w:color w:val="ABDADF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C3ABE">
          <w:t>NG HO KIT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HeaderRight"/>
      <w:jc w:val="left"/>
    </w:pPr>
    <w:r>
      <w:rPr>
        <w:color w:val="ABDADF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C3ABE">
          <w:t>NG HO KIT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58B6C0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398E98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58B6C0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98E98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BE"/>
    <w:rsid w:val="002C3ABE"/>
    <w:rsid w:val="003B54EF"/>
    <w:rsid w:val="00552249"/>
    <w:rsid w:val="006E48E0"/>
    <w:rsid w:val="006E776D"/>
    <w:rsid w:val="007239A4"/>
    <w:rsid w:val="00754683"/>
    <w:rsid w:val="00C55312"/>
    <w:rsid w:val="00CE43CA"/>
    <w:rsid w:val="00E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E637"/>
  <w15:docId w15:val="{31434197-07C0-46AC-B444-7A15A1CA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58B6C0" w:themeColor="accent2"/>
        <w:left w:val="single" w:sz="6" w:space="1" w:color="58B6C0" w:themeColor="accent2"/>
        <w:bottom w:val="single" w:sz="6" w:space="1" w:color="58B6C0" w:themeColor="accent2"/>
        <w:right w:val="single" w:sz="6" w:space="1" w:color="58B6C0" w:themeColor="accent2"/>
      </w:pBdr>
      <w:shd w:val="clear" w:color="auto" w:fill="58B6C0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58B6C0" w:themeColor="accent2"/>
        <w:left w:val="single" w:sz="48" w:space="1" w:color="58B6C0" w:themeColor="accent2"/>
        <w:bottom w:val="single" w:sz="6" w:space="1" w:color="58B6C0" w:themeColor="accent2"/>
        <w:right w:val="single" w:sz="6" w:space="1" w:color="58B6C0" w:themeColor="accent2"/>
      </w:pBdr>
      <w:spacing w:before="240" w:after="80"/>
      <w:ind w:left="144"/>
      <w:outlineLvl w:val="1"/>
    </w:pPr>
    <w:rPr>
      <w:rFonts w:asciiTheme="majorHAnsi" w:hAnsiTheme="majorHAnsi"/>
      <w:color w:val="398E98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58B6C0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58B6C0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58B6C0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3494BA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398E98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276E8B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58B6C0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58B6C0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58B6C0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58B6C0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4A9A82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398E98" w:themeColor="accent2" w:themeShade="BF"/>
        <w:left w:val="single" w:sz="6" w:space="10" w:color="398E98" w:themeColor="accent2" w:themeShade="BF"/>
        <w:bottom w:val="single" w:sz="6" w:space="10" w:color="398E98" w:themeColor="accent2" w:themeShade="BF"/>
        <w:right w:val="single" w:sz="6" w:space="10" w:color="398E98" w:themeColor="accent2" w:themeShade="BF"/>
      </w:pBdr>
      <w:shd w:val="clear" w:color="auto" w:fill="58B6C0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58B6C0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276E8B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58B6C0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58B6C0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58B6C0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58B6C0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58B6C0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58B6C0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58B6C0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276E8B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58B6C0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3494BA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58B6C0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3494BA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3494BA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58B6C0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kit.onlin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hokit96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hokit96@live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196DB2141147368B5108801A94A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3B0B0-CDB2-4130-90A1-35B3409062F4}"/>
      </w:docPartPr>
      <w:docPartBody>
        <w:p w:rsidR="00576657" w:rsidRDefault="006A52F2">
          <w:pPr>
            <w:pStyle w:val="12196DB2141147368B5108801A94A06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E6271D20803499FA96435E68ADC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59B80-3F94-4FDB-BE7A-900EA8C19DA5}"/>
      </w:docPartPr>
      <w:docPartBody>
        <w:p w:rsidR="00576657" w:rsidRDefault="006A52F2">
          <w:pPr>
            <w:pStyle w:val="7E6271D20803499FA96435E68ADC8367"/>
          </w:pPr>
          <w:r>
            <w:t>[Type your name]</w:t>
          </w:r>
        </w:p>
      </w:docPartBody>
    </w:docPart>
    <w:docPart>
      <w:docPartPr>
        <w:name w:val="9F812B07903D49B8A42BEA93B5F97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1F50C-F136-4D09-BDD5-A000CEC7A06D}"/>
      </w:docPartPr>
      <w:docPartBody>
        <w:p w:rsidR="00576657" w:rsidRDefault="006A52F2">
          <w:pPr>
            <w:pStyle w:val="9F812B07903D49B8A42BEA93B5F9773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80A30DD3EFF6432D9DC94392BE6EF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F044D-1EE2-44FC-994C-F6AB933F7508}"/>
      </w:docPartPr>
      <w:docPartBody>
        <w:p w:rsidR="00576657" w:rsidRDefault="003322F4" w:rsidP="003322F4">
          <w:pPr>
            <w:pStyle w:val="80A30DD3EFF6432D9DC94392BE6EF6B1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6117703238B04D8986B10D87537BD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6A3DC-68ED-440C-AA36-D131082816E3}"/>
      </w:docPartPr>
      <w:docPartBody>
        <w:p w:rsidR="00000000" w:rsidRDefault="00576657" w:rsidP="00576657">
          <w:pPr>
            <w:pStyle w:val="6117703238B04D8986B10D87537BDA5E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F4"/>
    <w:rsid w:val="001C1D2E"/>
    <w:rsid w:val="003322F4"/>
    <w:rsid w:val="00576657"/>
    <w:rsid w:val="006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2196DB2141147368B5108801A94A067">
    <w:name w:val="12196DB2141147368B5108801A94A067"/>
  </w:style>
  <w:style w:type="paragraph" w:customStyle="1" w:styleId="7E6271D20803499FA96435E68ADC8367">
    <w:name w:val="7E6271D20803499FA96435E68ADC8367"/>
  </w:style>
  <w:style w:type="paragraph" w:customStyle="1" w:styleId="54348924C40A4D30A4EEE1D6B5B40F59">
    <w:name w:val="54348924C40A4D30A4EEE1D6B5B40F59"/>
  </w:style>
  <w:style w:type="paragraph" w:customStyle="1" w:styleId="7F99648AD58A433C9D7086AF053F8C7D">
    <w:name w:val="7F99648AD58A433C9D7086AF053F8C7D"/>
  </w:style>
  <w:style w:type="paragraph" w:customStyle="1" w:styleId="3C93446E19524734887D155B0638D044">
    <w:name w:val="3C93446E19524734887D155B0638D044"/>
  </w:style>
  <w:style w:type="paragraph" w:customStyle="1" w:styleId="C1F4971BEC2C4D6994C1E2967DA2985F">
    <w:name w:val="C1F4971BEC2C4D6994C1E2967DA2985F"/>
  </w:style>
  <w:style w:type="paragraph" w:customStyle="1" w:styleId="180F5976BFA04F5782C82670AC688F75">
    <w:name w:val="180F5976BFA04F5782C82670AC688F75"/>
  </w:style>
  <w:style w:type="paragraph" w:customStyle="1" w:styleId="123C1748121C46278DCB93D7CC685921">
    <w:name w:val="123C1748121C46278DCB93D7CC685921"/>
  </w:style>
  <w:style w:type="paragraph" w:customStyle="1" w:styleId="SubsectionDate">
    <w:name w:val="Subsection Date"/>
    <w:basedOn w:val="Normal"/>
    <w:link w:val="SubsectionDateChar"/>
    <w:uiPriority w:val="4"/>
    <w:qFormat/>
    <w:rsid w:val="00576657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76657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304D1E5E0B784CADA77A83F90E2DC0B0">
    <w:name w:val="304D1E5E0B784CADA77A83F90E2DC0B0"/>
  </w:style>
  <w:style w:type="paragraph" w:customStyle="1" w:styleId="A173B781B8FA41078C1D42729DBE7A0B">
    <w:name w:val="A173B781B8FA41078C1D42729DBE7A0B"/>
  </w:style>
  <w:style w:type="paragraph" w:customStyle="1" w:styleId="ABBE254D853841748BFFDE9E148C386D">
    <w:name w:val="ABBE254D853841748BFFDE9E148C386D"/>
  </w:style>
  <w:style w:type="paragraph" w:customStyle="1" w:styleId="BF9AAB14502D440393B06A65BD8A5D72">
    <w:name w:val="BF9AAB14502D440393B06A65BD8A5D72"/>
  </w:style>
  <w:style w:type="paragraph" w:customStyle="1" w:styleId="8992E8744B464311AF8587280F2C9066">
    <w:name w:val="8992E8744B464311AF8587280F2C9066"/>
  </w:style>
  <w:style w:type="paragraph" w:customStyle="1" w:styleId="9F812B07903D49B8A42BEA93B5F9773C">
    <w:name w:val="9F812B07903D49B8A42BEA93B5F9773C"/>
  </w:style>
  <w:style w:type="paragraph" w:customStyle="1" w:styleId="947892936B4D4E2CAE3DAD87F1D76694">
    <w:name w:val="947892936B4D4E2CAE3DAD87F1D76694"/>
  </w:style>
  <w:style w:type="paragraph" w:customStyle="1" w:styleId="3AFE180FEDEA4CEBB9239A566123578C">
    <w:name w:val="3AFE180FEDEA4CEBB9239A566123578C"/>
  </w:style>
  <w:style w:type="paragraph" w:customStyle="1" w:styleId="CED39660CD6D42CA93BDD24BD6C64108">
    <w:name w:val="CED39660CD6D42CA93BDD24BD6C64108"/>
  </w:style>
  <w:style w:type="paragraph" w:customStyle="1" w:styleId="6B6EAAD2E00442A9B2250D564D254A69">
    <w:name w:val="6B6EAAD2E00442A9B2250D564D254A69"/>
    <w:rsid w:val="003322F4"/>
  </w:style>
  <w:style w:type="paragraph" w:customStyle="1" w:styleId="9458F5D36CBC46E3A26A9666D7BF6AAB">
    <w:name w:val="9458F5D36CBC46E3A26A9666D7BF6AAB"/>
    <w:rsid w:val="003322F4"/>
  </w:style>
  <w:style w:type="paragraph" w:customStyle="1" w:styleId="80A30DD3EFF6432D9DC94392BE6EF6B1">
    <w:name w:val="80A30DD3EFF6432D9DC94392BE6EF6B1"/>
    <w:rsid w:val="003322F4"/>
  </w:style>
  <w:style w:type="paragraph" w:customStyle="1" w:styleId="337AB43CD8974F7B9C5A461A471959EA">
    <w:name w:val="337AB43CD8974F7B9C5A461A471959EA"/>
    <w:rsid w:val="003322F4"/>
  </w:style>
  <w:style w:type="paragraph" w:customStyle="1" w:styleId="6117703238B04D8986B10D87537BDA5E">
    <w:name w:val="6117703238B04D8986B10D87537BDA5E"/>
    <w:rsid w:val="00576657"/>
  </w:style>
  <w:style w:type="paragraph" w:customStyle="1" w:styleId="4DD6EE2F625A4E9C837E1F5061DB24C6">
    <w:name w:val="4DD6EE2F625A4E9C837E1F5061DB24C6"/>
    <w:rsid w:val="00576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88056CE-F722-4DF8-85F3-00002AB9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34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 HO KIT</dc:creator>
  <cp:keywords>resume;internship;works;skills;experience;education</cp:keywords>
  <cp:lastModifiedBy>Ng Ho Kit</cp:lastModifiedBy>
  <cp:revision>5</cp:revision>
  <dcterms:created xsi:type="dcterms:W3CDTF">2016-05-15T04:05:00Z</dcterms:created>
  <dcterms:modified xsi:type="dcterms:W3CDTF">2016-05-18T07:29:00Z</dcterms:modified>
</cp:coreProperties>
</file>